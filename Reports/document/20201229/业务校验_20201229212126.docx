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业务校验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12292121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业务校验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122921212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