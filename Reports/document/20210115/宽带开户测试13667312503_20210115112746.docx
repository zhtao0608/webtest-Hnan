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宽带开户测试13667312503</w:t>
      </w:r>
    </w:p>
    <w:p>
      <w:r>
        <w:t>点击提交,受理信息：业务受理成功,订单号: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1011511274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