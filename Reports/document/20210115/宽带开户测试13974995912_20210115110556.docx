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宽带开户测试13974995912</w:t>
      </w:r>
    </w:p>
    <w:p>
      <w:r>
        <w:t>点击提交,受理信息：业务受理成功,订单号:731176636023121011538739440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101151104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